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사내 교육 커리큘럼</w:t>
      </w:r>
    </w:p>
    <w:p>
      <w:r>
        <w:t>신입사원 교육: 회사 소개, 보안 교육, 업무 툴 사용법</w:t>
      </w:r>
    </w:p>
    <w:p>
      <w:r>
        <w:t>리더십 교육: 팀 빌딩, 갈등 관리, 의사결정 훈련</w:t>
      </w:r>
    </w:p>
    <w:p>
      <w:r>
        <w:t>기술 교육: 데이터 분석, 머신러닝, 클라우드 서비스</w:t>
      </w:r>
    </w:p>
    <w:p>
      <w:r>
        <w:t>교육 평가: 온라인 퀴즈 및 실습 과제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